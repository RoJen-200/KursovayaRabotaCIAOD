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Доля каждого товара в общей выручке</w:t>
      </w:r>
    </w:p>
    <w:p>
      <w:r>
        <w:t>Молоко ультрапастеризованное - 13500руб 180шт  (1.72%)</w:t>
      </w:r>
    </w:p>
    <w:p>
      <w:r>
        <w:t>Молоко безлактозное - 13500руб 180шт  (1.72%)</w:t>
      </w:r>
    </w:p>
    <w:p>
      <w:r>
        <w:t>Молоко детское с 8 месяцев - 12600руб 180шт  (1.6%)</w:t>
      </w:r>
    </w:p>
    <w:p>
      <w:r>
        <w:t>Кефир 3,2% - 11900руб 170шт  (1.51%)</w:t>
      </w:r>
    </w:p>
    <w:p>
      <w:r>
        <w:t>Кефир обезжиренный - 9000руб 180шт  (1.14%)</w:t>
      </w:r>
    </w:p>
    <w:p>
      <w:r>
        <w:t>Ряженка термостатная - 9000руб 180шт  (1.14%)</w:t>
      </w:r>
    </w:p>
    <w:p>
      <w:r>
        <w:t>Сливки 10% - 9900руб 180шт  (1.26%)</w:t>
      </w:r>
    </w:p>
    <w:p>
      <w:r>
        <w:t>Сливки 35% для взбивания - 8250руб 150шт  (1.05%)</w:t>
      </w:r>
    </w:p>
    <w:p>
      <w:r>
        <w:t>Сметана 15% - 12600руб 180шт  (1.6%)</w:t>
      </w:r>
    </w:p>
    <w:p>
      <w:r>
        <w:t>Сметана 25% - 10500руб 150шт  (1.33%)</w:t>
      </w:r>
    </w:p>
    <w:p>
      <w:r>
        <w:t>Молоко кокосовое - 10200руб 170шт  (1.3%)</w:t>
      </w:r>
    </w:p>
    <w:p>
      <w:r>
        <w:t>Молоко овсяное - 7200руб 120шт  (0.92%)</w:t>
      </w:r>
    </w:p>
    <w:p>
      <w:r>
        <w:t>Творог 9% жирности - 8820руб 180шт  (1.12%)</w:t>
      </w:r>
    </w:p>
    <w:p>
      <w:r>
        <w:t>Творожок детский сладкий - 3920руб 80шт  (0.5%)</w:t>
      </w:r>
    </w:p>
    <w:p>
      <w:r>
        <w:t>Яйцо диетическое - 9000руб 180шт  (1.14%)</w:t>
      </w:r>
    </w:p>
    <w:p>
      <w:r>
        <w:t>Масло сливочное крестьянское - 7950руб 159шт  (1.01%)</w:t>
      </w:r>
    </w:p>
    <w:p>
      <w:r>
        <w:t>Крупа гречневая ядрица - 8840руб 170шт  (1.12%)</w:t>
      </w:r>
    </w:p>
    <w:p>
      <w:r>
        <w:t>Крупа манная - 8268руб 159шт  (1.05%)</w:t>
      </w:r>
    </w:p>
    <w:p>
      <w:r>
        <w:t>Крупа пшено - 8460руб 180шт  (1.08%)</w:t>
      </w:r>
    </w:p>
    <w:p>
      <w:r>
        <w:t>Крупа перловая - 7473руб 159шт  (0.95%)</w:t>
      </w:r>
    </w:p>
    <w:p>
      <w:r>
        <w:t>Рис круглозерный - 8100руб 180шт  (1.03%)</w:t>
      </w:r>
    </w:p>
    <w:p>
      <w:r>
        <w:t>Рис длиннозерный - 7155руб 159шт  (0.91%)</w:t>
      </w:r>
    </w:p>
    <w:p>
      <w:r>
        <w:t>Бурый рис - 6840руб 180шт  (0.87%)</w:t>
      </w:r>
    </w:p>
    <w:p>
      <w:r>
        <w:t>Макароны спагетти  - 5054руб 133шт  (0.64%)</w:t>
      </w:r>
    </w:p>
    <w:p>
      <w:r>
        <w:t>Макароны вермишель - 15300руб 180шт  (1.94%)</w:t>
      </w:r>
    </w:p>
    <w:p>
      <w:r>
        <w:t>Макароны рожки - 2295руб 27шт  (0.29%)</w:t>
      </w:r>
    </w:p>
    <w:p>
      <w:r>
        <w:t>Макароны перья - 7480руб 170шт  (0.95%)</w:t>
      </w:r>
    </w:p>
    <w:p>
      <w:r>
        <w:t>Сахар песок белый - 4664руб 106шт  (0.59%)</w:t>
      </w:r>
    </w:p>
    <w:p>
      <w:r>
        <w:t>Сахар демерара коричневый - 9000руб 180шт  (1.14%)</w:t>
      </w:r>
    </w:p>
    <w:p>
      <w:r>
        <w:t>Сахар рафинад быстрорастворимый - 5300руб 106шт  (0.67%)</w:t>
      </w:r>
    </w:p>
    <w:p>
      <w:r>
        <w:t>Лапша гречневая - 11700руб 180шт  (1.49%)</w:t>
      </w:r>
    </w:p>
    <w:p>
      <w:r>
        <w:t>Фунчоза - 3445руб 53шт  (0.44%)</w:t>
      </w:r>
    </w:p>
    <w:p>
      <w:r>
        <w:t>Мука хлебопекарная в\с - 30600руб 170шт  (3.89%)</w:t>
      </w:r>
    </w:p>
    <w:p>
      <w:r>
        <w:t>Мука блинная - 14400руб 80шт  (1.83%)</w:t>
      </w:r>
    </w:p>
    <w:p>
      <w:r>
        <w:t>Горох желтый колотый - 30600руб 180шт  (3.89%)</w:t>
      </w:r>
    </w:p>
    <w:p>
      <w:r>
        <w:t>Чечевица красная - 9010руб 53шт  (1.15%)</w:t>
      </w:r>
    </w:p>
    <w:p>
      <w:r>
        <w:t>Хлопья овсяные Геркулес - 59400руб 180шт  (7.55%)</w:t>
      </w:r>
    </w:p>
    <w:p>
      <w:r>
        <w:t>Хлопья 4 злака - 34980руб 106шт  (4.45%)</w:t>
      </w:r>
    </w:p>
    <w:p>
      <w:r>
        <w:t>Кукурузные хлопья с сахаром - 66600руб 180шт  (8.46%)</w:t>
      </w:r>
    </w:p>
    <w:p>
      <w:r>
        <w:t>Соль каменная помол №1 - 11840руб 32шт  (1.5%)</w:t>
      </w:r>
    </w:p>
    <w:p>
      <w:r>
        <w:t>Соль поваренная Экстра - 32400руб 180шт  (4.12%)</w:t>
      </w:r>
    </w:p>
    <w:p>
      <w:r>
        <w:t>Крахмал картофельный - 14400руб 80шт  (1.83%)</w:t>
      </w:r>
    </w:p>
    <w:p>
      <w:r>
        <w:t>Сода пищевая - 12750руб 170шт  (1.62%)</w:t>
      </w:r>
    </w:p>
    <w:p>
      <w:r>
        <w:t>Чай черный индийский - 13500руб 180шт  (1.72%)</w:t>
      </w:r>
    </w:p>
    <w:p>
      <w:r>
        <w:t>Чай зеленый  - 12600руб 180шт  (1.6%)</w:t>
      </w:r>
    </w:p>
    <w:p>
      <w:r>
        <w:t>Кофе растворимый - 12600руб 180шт  (1.6%)</w:t>
      </w:r>
    </w:p>
    <w:p>
      <w:r>
        <w:t>Кофе в зернах  - 9000руб 180шт  (1.14%)</w:t>
      </w:r>
    </w:p>
    <w:p>
      <w:r>
        <w:t>Кофе молотый - 8250руб 165шт  (1.05%)</w:t>
      </w:r>
    </w:p>
    <w:p>
      <w:r>
        <w:t>Колбаса вареная докторская - 9350руб 170шт  (1.19%)</w:t>
      </w:r>
    </w:p>
    <w:p>
      <w:r>
        <w:t>Колбаса вареная любительская - 8250руб 150шт  (1.05%)</w:t>
      </w:r>
    </w:p>
    <w:p>
      <w:r>
        <w:t>Сервелат варенокопченый - 12600руб 180шт  (1.6%)</w:t>
      </w:r>
    </w:p>
    <w:p>
      <w:r>
        <w:t>Колбаса краковская - 10500руб 150шт  (1.33%)</w:t>
      </w:r>
    </w:p>
    <w:p>
      <w:r>
        <w:t>Сосиски молочные - 10800руб 180шт  (1.37%)</w:t>
      </w:r>
    </w:p>
    <w:p>
      <w:r>
        <w:t>Сосиски венские - 7200руб 120шт  (0.92%)</w:t>
      </w:r>
    </w:p>
    <w:p>
      <w:r>
        <w:t>Сосиски куриные - 8820руб 180шт  (1.12%)</w:t>
      </w:r>
    </w:p>
    <w:p>
      <w:r>
        <w:t>Сардельки - 3920руб 80шт  (0.5%)</w:t>
      </w:r>
    </w:p>
    <w:p>
      <w:r>
        <w:t>Колбаса сырокопченая салями - 9000руб 180шт  (1.14%)</w:t>
      </w:r>
    </w:p>
    <w:p>
      <w:r>
        <w:t>Бекон варенокопченый - 7950руб 159шт  (1.01%)</w:t>
      </w:r>
    </w:p>
    <w:p>
      <w:r>
        <w:t>Бекон сырокопченый - 8840руб 170шт  (1.12%)</w:t>
      </w:r>
    </w:p>
    <w:p>
      <w:r>
        <w:t>Грудинка копченая - 8268руб 159шт  (1.05%)</w:t>
      </w:r>
    </w:p>
    <w:p>
      <w:r>
        <w:t>Ветчина в оболочке - 8460руб 180шт  (1.08%)</w:t>
      </w:r>
    </w:p>
    <w:p>
      <w:r>
        <w:t>Паштет фермерский с грибами - 7473руб 159шт  (0.95%)</w:t>
      </w:r>
    </w:p>
    <w:p>
      <w:r>
        <w:t>Паштет из куриной печени - 8100руб 180шт  (1.03%)</w:t>
      </w:r>
    </w:p>
    <w:p>
      <w:r>
        <w:t>Колбаса ливерная  - 7155руб 159шт  (0.91%)</w:t>
      </w:r>
    </w:p>
    <w:p>
      <w:r>
        <w:t>(786830руб)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